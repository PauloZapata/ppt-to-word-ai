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Documento generado de: chapter1.pptx</w:t>
      </w:r>
    </w:p>
    <w:p>
      <w:r>
        <w:br/>
      </w:r>
    </w:p>
    <w:p>
      <w:pPr>
        <w:pStyle w:val="Heading1"/>
      </w:pPr>
      <w:r>
        <w:t>Slide 1</w:t>
      </w:r>
    </w:p>
    <w:p>
      <w:r>
        <w:t>Introduction to  PySpark I N T R O D U C T I O N</w:t>
        <w:tab/>
        <w:t>TO</w:t>
        <w:tab/>
        <w:t>P YS PA R K</w:t>
      </w:r>
    </w:p>
    <w:p>
      <w:r>
        <w:t>Benjamin Schmidt Data Engineer</w:t>
      </w:r>
    </w:p>
    <w:p>
      <w:r>
        <w:drawing>
          <wp:inline xmlns:a="http://schemas.openxmlformats.org/drawingml/2006/main" xmlns:pic="http://schemas.openxmlformats.org/drawingml/2006/picture">
            <wp:extent cx="4114800" cy="41347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114800" cy="4134775"/>
                    </a:xfrm>
                    <a:prstGeom prst="rect"/>
                  </pic:spPr>
                </pic:pic>
              </a:graphicData>
            </a:graphic>
          </wp:inline>
        </w:drawing>
      </w:r>
    </w:p>
    <w:p>
      <w:pPr>
        <w:pStyle w:val="Caption"/>
      </w:pPr>
      <w:r>
        <w:t>object 3</w:t>
      </w:r>
    </w:p>
    <w:p>
      <w:r>
        <w:br w:type="page"/>
      </w:r>
    </w:p>
    <w:p>
      <w:pPr>
        <w:pStyle w:val="Heading1"/>
      </w:pPr>
      <w:r>
        <w:t>Slide 2</w:t>
      </w:r>
    </w:p>
    <w:p>
      <w:r>
        <w:t>Meet your instructor</w:t>
      </w:r>
    </w:p>
    <w:p>
      <w:r>
        <w:t>Almost a Decade of Data Experience with PySpark Used PySpark for Machine Learning, ETL tasks, and much more more  Enthusiastic teacher of new tools for all!</w:t>
        <w:br/>
        <w:t>-</w:t>
      </w:r>
    </w:p>
    <w:p>
      <w:r>
        <w:t>INTRODUCTION TO PYSPARK</w:t>
      </w:r>
    </w:p>
    <w:p>
      <w:r>
        <w:drawing>
          <wp:inline xmlns:a="http://schemas.openxmlformats.org/drawingml/2006/main" xmlns:pic="http://schemas.openxmlformats.org/drawingml/2006/picture">
            <wp:extent cx="4114800" cy="3927764"/>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4</w:t>
      </w:r>
    </w:p>
    <w:p>
      <w:r>
        <w:drawing>
          <wp:inline xmlns:a="http://schemas.openxmlformats.org/drawingml/2006/main" xmlns:pic="http://schemas.openxmlformats.org/drawingml/2006/picture">
            <wp:extent cx="4114800" cy="3927764"/>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5</w:t>
      </w:r>
    </w:p>
    <w:p>
      <w:r>
        <w:br w:type="page"/>
      </w:r>
    </w:p>
    <w:p>
      <w:pPr>
        <w:pStyle w:val="Heading1"/>
      </w:pPr>
      <w:r>
        <w:t>Slide 3</w:t>
      </w:r>
    </w:p>
    <w:p>
      <w:r>
        <w:t>What is PySpark?</w:t>
      </w:r>
    </w:p>
    <w:p>
      <w:r>
        <w:t>Distributed data processing: Designed to handle large datasets across clusters Supports various data formats including CSV, Parquet, and JSON SQL integration allows querying of data using both Python and SQL syntax  Optimized for speed at scale</w:t>
      </w:r>
    </w:p>
    <w:p>
      <w:r>
        <w:t>INTRODUCTION TO PYSPARK</w:t>
      </w:r>
    </w:p>
    <w:p>
      <w:r>
        <w:drawing>
          <wp:inline xmlns:a="http://schemas.openxmlformats.org/drawingml/2006/main" xmlns:pic="http://schemas.openxmlformats.org/drawingml/2006/picture">
            <wp:extent cx="4114800" cy="3927764"/>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3927764"/>
            <wp:docPr id="7" name="Picture 7"/>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6</w:t>
      </w:r>
    </w:p>
    <w:p>
      <w:r>
        <w:drawing>
          <wp:inline xmlns:a="http://schemas.openxmlformats.org/drawingml/2006/main" xmlns:pic="http://schemas.openxmlformats.org/drawingml/2006/picture">
            <wp:extent cx="4114800" cy="4114800"/>
            <wp:docPr id="8" name="Picture 8"/>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7</w:t>
      </w:r>
    </w:p>
    <w:p>
      <w:r>
        <w:br w:type="page"/>
      </w:r>
    </w:p>
    <w:p>
      <w:pPr>
        <w:pStyle w:val="Heading1"/>
      </w:pPr>
      <w:r>
        <w:t>Slide 4</w:t>
      </w:r>
    </w:p>
    <w:p>
      <w:r>
        <w:t>When would we use PySpark?</w:t>
      </w:r>
    </w:p>
    <w:p>
      <w:r>
        <w:t>Big data analytics Distributed data processing  Real-time data streaming Machine learning on large datasets ETL and ELT pipelines Working with diverse data sources:</w:t>
        <w:br/>
        <w:t>CSV JSON Parquet Many Many More</w:t>
      </w:r>
    </w:p>
    <w:p>
      <w:r>
        <w:t>INTRODUCTION TO PYSPARK</w:t>
      </w:r>
    </w:p>
    <w:p>
      <w:r>
        <w:drawing>
          <wp:inline xmlns:a="http://schemas.openxmlformats.org/drawingml/2006/main" xmlns:pic="http://schemas.openxmlformats.org/drawingml/2006/picture">
            <wp:extent cx="4114800" cy="3927764"/>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10" name="Picture 10"/>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3927764"/>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6</w:t>
      </w:r>
    </w:p>
    <w:p>
      <w:r>
        <w:drawing>
          <wp:inline xmlns:a="http://schemas.openxmlformats.org/drawingml/2006/main" xmlns:pic="http://schemas.openxmlformats.org/drawingml/2006/picture">
            <wp:extent cx="4114800" cy="4114800"/>
            <wp:docPr id="12" name="Picture 1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7</w:t>
      </w:r>
    </w:p>
    <w:p>
      <w:r>
        <w:drawing>
          <wp:inline xmlns:a="http://schemas.openxmlformats.org/drawingml/2006/main" xmlns:pic="http://schemas.openxmlformats.org/drawingml/2006/picture">
            <wp:extent cx="4114800" cy="3927764"/>
            <wp:docPr id="13" name="Picture 1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8</w:t>
      </w:r>
    </w:p>
    <w:p>
      <w:r>
        <w:drawing>
          <wp:inline xmlns:a="http://schemas.openxmlformats.org/drawingml/2006/main" xmlns:pic="http://schemas.openxmlformats.org/drawingml/2006/picture">
            <wp:extent cx="4114800" cy="4114800"/>
            <wp:docPr id="14" name="Picture 1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9</w:t>
      </w:r>
    </w:p>
    <w:p>
      <w:r>
        <w:br w:type="page"/>
      </w:r>
    </w:p>
    <w:p>
      <w:pPr>
        <w:pStyle w:val="Heading1"/>
      </w:pPr>
      <w:r>
        <w:t>Slide 5</w:t>
      </w:r>
    </w:p>
    <w:p>
      <w:r>
        <w:t>Spark cluster</w:t>
      </w:r>
    </w:p>
    <w:p>
      <w:r>
        <w:t>Master Node Manages the cluster, coordinates tasks,</w:t>
        <w:br/>
        <w:t>and schedules jobs</w:t>
      </w:r>
    </w:p>
    <w:p>
      <w:r>
        <w:t>Worker Nodes Execute the tasks assigned by the master Responsible for executing the actual  computations and storing data in memory  or disk</w:t>
      </w:r>
    </w:p>
    <w:p>
      <w:r>
        <w:t>INTRODUCTION TO PYSPARK</w:t>
      </w:r>
    </w:p>
    <w:p>
      <w:r>
        <w:drawing>
          <wp:inline xmlns:a="http://schemas.openxmlformats.org/drawingml/2006/main" xmlns:pic="http://schemas.openxmlformats.org/drawingml/2006/picture">
            <wp:extent cx="4114800" cy="3927764"/>
            <wp:docPr id="15" name="Picture 1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3927764"/>
            <wp:docPr id="16" name="Picture 1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4114800"/>
            <wp:docPr id="17" name="Picture 1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6</w:t>
      </w:r>
    </w:p>
    <w:p>
      <w:r>
        <w:br w:type="page"/>
      </w:r>
    </w:p>
    <w:p>
      <w:pPr>
        <w:pStyle w:val="Heading1"/>
      </w:pPr>
      <w:r>
        <w:t>Slide 6</w:t>
      </w:r>
    </w:p>
    <w:p>
      <w:r>
        <w:t>SparkSession</w:t>
      </w:r>
    </w:p>
    <w:p>
      <w:r>
        <w:t>SparkSessions allow you to access your Spark cluster and are critical for using PySpark.</w:t>
        <w:br/>
        <w:br/>
        <w:t># Import SparkSession from pyspark.sql import SparkSession</w:t>
        <w:br/>
        <w:br/>
        <w:t># Initialize a SparkSession spark = SparkSession.builder.appName("MySparkApp").getOrCreate()</w:t>
      </w:r>
    </w:p>
    <w:p>
      <w:r>
        <w:t>.builder() sets up a session getOrCreate() creates or retrieves a session</w:t>
        <w:br/>
        <w:t>.appName() helps manage multiple sessions</w:t>
      </w:r>
    </w:p>
    <w:p>
      <w:r>
        <w:t>INTRODUCTION TO PYSPARK</w:t>
      </w:r>
    </w:p>
    <w:p>
      <w:r>
        <w:drawing>
          <wp:inline xmlns:a="http://schemas.openxmlformats.org/drawingml/2006/main" xmlns:pic="http://schemas.openxmlformats.org/drawingml/2006/picture">
            <wp:extent cx="4114800" cy="3927764"/>
            <wp:docPr id="18" name="Picture 18"/>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6</w:t>
      </w:r>
    </w:p>
    <w:p>
      <w:r>
        <w:drawing>
          <wp:inline xmlns:a="http://schemas.openxmlformats.org/drawingml/2006/main" xmlns:pic="http://schemas.openxmlformats.org/drawingml/2006/picture">
            <wp:extent cx="4114800" cy="4114800"/>
            <wp:docPr id="19" name="Picture 19"/>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14800" cy="4114800"/>
                    </a:xfrm>
                    <a:prstGeom prst="rect"/>
                  </pic:spPr>
                </pic:pic>
              </a:graphicData>
            </a:graphic>
          </wp:inline>
        </w:drawing>
      </w:r>
    </w:p>
    <w:p>
      <w:pPr>
        <w:pStyle w:val="Caption"/>
      </w:pPr>
      <w:r>
        <w:t>object 8</w:t>
      </w:r>
    </w:p>
    <w:p>
      <w:r>
        <w:drawing>
          <wp:inline xmlns:a="http://schemas.openxmlformats.org/drawingml/2006/main" xmlns:pic="http://schemas.openxmlformats.org/drawingml/2006/picture">
            <wp:extent cx="4114800" cy="3927764"/>
            <wp:docPr id="20" name="Picture 2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10</w:t>
      </w:r>
    </w:p>
    <w:p>
      <w:r>
        <w:drawing>
          <wp:inline xmlns:a="http://schemas.openxmlformats.org/drawingml/2006/main" xmlns:pic="http://schemas.openxmlformats.org/drawingml/2006/picture">
            <wp:extent cx="4114800" cy="4114800"/>
            <wp:docPr id="21" name="Picture 2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14800" cy="4114800"/>
                    </a:xfrm>
                    <a:prstGeom prst="rect"/>
                  </pic:spPr>
                </pic:pic>
              </a:graphicData>
            </a:graphic>
          </wp:inline>
        </w:drawing>
      </w:r>
    </w:p>
    <w:p>
      <w:pPr>
        <w:pStyle w:val="Caption"/>
      </w:pPr>
      <w:r>
        <w:t>object 12</w:t>
      </w:r>
    </w:p>
    <w:p>
      <w:r>
        <w:br w:type="page"/>
      </w:r>
    </w:p>
    <w:p>
      <w:pPr>
        <w:pStyle w:val="Heading1"/>
      </w:pPr>
      <w:r>
        <w:t>Slide 7</w:t>
      </w:r>
    </w:p>
    <w:p>
      <w:r>
        <w:t>PySpark DataFrames</w:t>
      </w:r>
    </w:p>
    <w:p>
      <w:r>
        <w:t>Similar to other DataFrames but Optimized for PySpark</w:t>
        <w:br/>
        <w:t># Import and initialize a Spark session  from pyspark.sql import SparkSession spark = SparkSession.builder.appName("MySparkApp").getOrCreate()</w:t>
        <w:br/>
        <w:br/>
        <w:t># Create a DataFrame census_df = spark.read.csv("census.csv",</w:t>
        <w:br/>
        <w:t>["gender","age","zipcode","salary_range_usd","marriage_status"])</w:t>
        <w:br/>
        <w:br/>
        <w:t># Show the DataFrame  census_df.show()</w:t>
      </w:r>
    </w:p>
    <w:p>
      <w:r>
        <w:t>INTRODUCTION TO PYSPARK</w:t>
      </w:r>
    </w:p>
    <w:p>
      <w:r>
        <w:drawing>
          <wp:inline xmlns:a="http://schemas.openxmlformats.org/drawingml/2006/main" xmlns:pic="http://schemas.openxmlformats.org/drawingml/2006/picture">
            <wp:extent cx="4114800" cy="3927764"/>
            <wp:docPr id="22" name="Picture 2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23" name="Picture 2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4</w:t>
      </w:r>
    </w:p>
    <w:p>
      <w:r>
        <w:br w:type="page"/>
      </w:r>
    </w:p>
    <w:p>
      <w:pPr>
        <w:pStyle w:val="Heading1"/>
      </w:pPr>
      <w:r>
        <w:t>Slide 8</w:t>
      </w:r>
    </w:p>
    <w:p>
      <w:r>
        <w:t>Let's practice!</w:t>
        <w:br/>
        <w:t>I N T R O D U C T I O N</w:t>
        <w:tab/>
        <w:t>TO</w:t>
        <w:tab/>
        <w:t>P YS PA R K</w:t>
      </w:r>
    </w:p>
    <w:p>
      <w:r>
        <w:br w:type="page"/>
      </w:r>
    </w:p>
    <w:p>
      <w:pPr>
        <w:pStyle w:val="Heading1"/>
      </w:pPr>
      <w:r>
        <w:t>Slide 9</w:t>
      </w:r>
    </w:p>
    <w:p>
      <w:r>
        <w:t>Introduction to  PySpark  DataFrames I N T R O D U C T I O N</w:t>
        <w:tab/>
        <w:t>TO</w:t>
        <w:tab/>
        <w:t>P YS PA R K</w:t>
      </w:r>
    </w:p>
    <w:p>
      <w:r>
        <w:t>Benjamin Schmidt Data Engineer</w:t>
      </w:r>
    </w:p>
    <w:p>
      <w:r>
        <w:drawing>
          <wp:inline xmlns:a="http://schemas.openxmlformats.org/drawingml/2006/main" xmlns:pic="http://schemas.openxmlformats.org/drawingml/2006/picture">
            <wp:extent cx="4114800" cy="4114800"/>
            <wp:docPr id="24" name="Picture 24"/>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114800" cy="4114800"/>
                    </a:xfrm>
                    <a:prstGeom prst="rect"/>
                  </pic:spPr>
                </pic:pic>
              </a:graphicData>
            </a:graphic>
          </wp:inline>
        </w:drawing>
      </w:r>
    </w:p>
    <w:p>
      <w:pPr>
        <w:pStyle w:val="Caption"/>
      </w:pPr>
      <w:r>
        <w:t>object 3</w:t>
      </w:r>
    </w:p>
    <w:p>
      <w:r>
        <w:br w:type="page"/>
      </w:r>
    </w:p>
    <w:p>
      <w:pPr>
        <w:pStyle w:val="Heading1"/>
      </w:pPr>
      <w:r>
        <w:t>Slide 10</w:t>
      </w:r>
    </w:p>
    <w:p>
      <w:r>
        <w:t>About DataFrames</w:t>
      </w:r>
    </w:p>
    <w:p>
      <w:r>
        <w:t>DataFrames: Tabular format (rows/columns)</w:t>
        <w:br/>
        <w:t>Supports SQL-like operations Comparable to a Pandas Dataframe or a SQL TABLE  Structured Data</w:t>
      </w:r>
    </w:p>
    <w:p>
      <w:r>
        <w:t>INTRODUCTION TO PYSPARK</w:t>
      </w:r>
    </w:p>
    <w:p>
      <w:r>
        <w:drawing>
          <wp:inline xmlns:a="http://schemas.openxmlformats.org/drawingml/2006/main" xmlns:pic="http://schemas.openxmlformats.org/drawingml/2006/picture">
            <wp:extent cx="4114800" cy="3927764"/>
            <wp:docPr id="25" name="Picture 2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26" name="Picture 2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3927764"/>
            <wp:docPr id="27" name="Picture 27"/>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6</w:t>
      </w:r>
    </w:p>
    <w:p>
      <w:r>
        <w:drawing>
          <wp:inline xmlns:a="http://schemas.openxmlformats.org/drawingml/2006/main" xmlns:pic="http://schemas.openxmlformats.org/drawingml/2006/picture">
            <wp:extent cx="4114800" cy="4114800"/>
            <wp:docPr id="28" name="Picture 28"/>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7</w:t>
      </w:r>
    </w:p>
    <w:p>
      <w:r>
        <w:br w:type="page"/>
      </w:r>
    </w:p>
    <w:p>
      <w:pPr>
        <w:pStyle w:val="Heading1"/>
      </w:pPr>
      <w:r>
        <w:t>Slide 11</w:t>
      </w:r>
    </w:p>
    <w:p>
      <w:r>
        <w:t>Creating DataFrames from filestores</w:t>
      </w:r>
    </w:p>
    <w:p>
      <w:r>
        <w:t># Create a DataFrame from CSV census_df = spark.read.csv('path/to/census.csv', header=True, inferSchema=True)</w:t>
      </w:r>
    </w:p>
    <w:p>
      <w:r>
        <w:t>INTRODUCTION TO PYSPARK</w:t>
      </w:r>
    </w:p>
    <w:p>
      <w:r>
        <w:br w:type="page"/>
      </w:r>
    </w:p>
    <w:p>
      <w:pPr>
        <w:pStyle w:val="Heading1"/>
      </w:pPr>
      <w:r>
        <w:t>Slide 12</w:t>
      </w:r>
    </w:p>
    <w:p>
      <w:r>
        <w:t>Printing the DataFrame</w:t>
      </w:r>
    </w:p>
    <w:p>
      <w:r>
        <w:t># Show the first 5 rows of the DataFrame  census_df.show()</w:t>
      </w:r>
    </w:p>
    <w:p>
      <w:r>
        <w:t>INTRODUCTION TO PYSPARK</w:t>
      </w:r>
    </w:p>
    <w:p>
      <w:r>
        <w:br w:type="page"/>
      </w:r>
    </w:p>
    <w:p>
      <w:pPr>
        <w:pStyle w:val="Heading1"/>
      </w:pPr>
      <w:r>
        <w:t>Slide 13</w:t>
      </w:r>
    </w:p>
    <w:p>
      <w:r>
        <w:t>Printing DataFrame Schema</w:t>
      </w:r>
    </w:p>
    <w:p>
      <w:r>
        <w:t># Show the schema  census_df.printSchema()  Output:</w:t>
        <w:br/>
        <w:t>root</w:t>
      </w:r>
    </w:p>
    <w:p>
      <w:r>
        <w:t>INTRODUCTION TO PYSPARK</w:t>
      </w:r>
    </w:p>
    <w:p>
      <w:r>
        <w:br w:type="page"/>
      </w:r>
    </w:p>
    <w:p>
      <w:pPr>
        <w:pStyle w:val="Heading1"/>
      </w:pPr>
      <w:r>
        <w:t>Slide 14</w:t>
      </w:r>
    </w:p>
    <w:p>
      <w:r>
        <w:t>Basic analytics on PySpark DataFrames</w:t>
      </w:r>
    </w:p>
    <w:p>
      <w:r>
        <w:t># .count() will return the total row numbers in the DataFrame  row_count = census_df.count()</w:t>
        <w:br/>
        <w:t>print(f'Number of rows: {row_count}')</w:t>
        <w:br/>
        <w:br/>
        <w:t># groupby() allows the use of sql-like aggregations  census_df.groupBy('gender').agg({'salary_usd': 'avg'}).show()</w:t>
        <w:br/>
        <w:br/>
        <w:t>Other aggregate functions are:</w:t>
        <w:br/>
        <w:br/>
        <w:t>sum()</w:t>
        <w:br/>
        <w:t>min()</w:t>
        <w:br/>
        <w:t>max()</w:t>
      </w:r>
    </w:p>
    <w:p>
      <w:r>
        <w:t>INTRODUCTION TO PYSPARK</w:t>
      </w:r>
    </w:p>
    <w:p>
      <w:r>
        <w:drawing>
          <wp:inline xmlns:a="http://schemas.openxmlformats.org/drawingml/2006/main" xmlns:pic="http://schemas.openxmlformats.org/drawingml/2006/picture">
            <wp:extent cx="4114800" cy="4114800"/>
            <wp:docPr id="29" name="Picture 29"/>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3927764"/>
            <wp:docPr id="30" name="Picture 3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4114800" cy="3927764"/>
                    </a:xfrm>
                    <a:prstGeom prst="rect"/>
                  </pic:spPr>
                </pic:pic>
              </a:graphicData>
            </a:graphic>
          </wp:inline>
        </w:drawing>
      </w:r>
    </w:p>
    <w:p>
      <w:pPr>
        <w:pStyle w:val="Caption"/>
      </w:pPr>
      <w:r>
        <w:t>object 7</w:t>
      </w:r>
    </w:p>
    <w:p>
      <w:r>
        <w:drawing>
          <wp:inline xmlns:a="http://schemas.openxmlformats.org/drawingml/2006/main" xmlns:pic="http://schemas.openxmlformats.org/drawingml/2006/picture">
            <wp:extent cx="4114800" cy="4114800"/>
            <wp:docPr id="31" name="Picture 3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14800" cy="4114800"/>
                    </a:xfrm>
                    <a:prstGeom prst="rect"/>
                  </pic:spPr>
                </pic:pic>
              </a:graphicData>
            </a:graphic>
          </wp:inline>
        </w:drawing>
      </w:r>
    </w:p>
    <w:p>
      <w:pPr>
        <w:pStyle w:val="Caption"/>
      </w:pPr>
      <w:r>
        <w:t>object 9</w:t>
      </w:r>
    </w:p>
    <w:p>
      <w:r>
        <w:br w:type="page"/>
      </w:r>
    </w:p>
    <w:p>
      <w:pPr>
        <w:pStyle w:val="Heading1"/>
      </w:pPr>
      <w:r>
        <w:t>Slide 15</w:t>
      </w:r>
    </w:p>
    <w:p>
      <w:r>
        <w:t>Key functions for PySpark analytics</w:t>
      </w:r>
    </w:p>
    <w:p>
      <w:r>
        <w:t>.select() : Selects specific columns from the DataFrame</w:t>
        <w:br/>
        <w:t>.filter() : Filters rows based on specific conditions</w:t>
        <w:br/>
        <w:t>.groupBy() : Groups rows based on one or more columns</w:t>
        <w:br/>
        <w:t>.agg() : Applies aggregate functions to grouped data</w:t>
      </w:r>
    </w:p>
    <w:p>
      <w:r>
        <w:t>INTRODUCTION TO PYSPARK</w:t>
      </w:r>
    </w:p>
    <w:p>
      <w:r>
        <w:drawing>
          <wp:inline xmlns:a="http://schemas.openxmlformats.org/drawingml/2006/main" xmlns:pic="http://schemas.openxmlformats.org/drawingml/2006/picture">
            <wp:extent cx="4114800" cy="3927764"/>
            <wp:docPr id="32" name="Picture 3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33" name="Picture 3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3927764"/>
            <wp:docPr id="34" name="Picture 3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7</w:t>
      </w:r>
    </w:p>
    <w:p>
      <w:r>
        <w:drawing>
          <wp:inline xmlns:a="http://schemas.openxmlformats.org/drawingml/2006/main" xmlns:pic="http://schemas.openxmlformats.org/drawingml/2006/picture">
            <wp:extent cx="4114800" cy="4114800"/>
            <wp:docPr id="35" name="Picture 3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9</w:t>
      </w:r>
    </w:p>
    <w:p>
      <w:r>
        <w:br w:type="page"/>
      </w:r>
    </w:p>
    <w:p>
      <w:pPr>
        <w:pStyle w:val="Heading1"/>
      </w:pPr>
      <w:r>
        <w:t>Slide 16</w:t>
      </w:r>
    </w:p>
    <w:p>
      <w:r>
        <w:t>Key Functions For Example</w:t>
      </w:r>
    </w:p>
    <w:p>
      <w:r>
        <w:t># Using filter and select, we can narrow down our DataFrame</w:t>
      </w:r>
    </w:p>
    <w:p>
      <w:r>
        <w:t>&gt; 50).select('age', 'occupation')</w:t>
      </w:r>
    </w:p>
    <w:p>
      <w:r>
        <w:t>filtered_census_df = census_df.filter(df['age']  filtered_census_df.show()</w:t>
        <w:br/>
        <w:t>Output</w:t>
        <w:br/>
        <w:t>+</w:t>
        <w:tab/>
        <w:t>+</w:t>
        <w:tab/>
        <w:t>+</w:t>
      </w:r>
    </w:p>
    <w:p>
      <w:r>
        <w:t>|age|</w:t>
        <w:tab/>
        <w:t>occupation |</w:t>
        <w:br/>
        <w:t xml:space="preserve">+ </w:t>
        <w:tab/>
        <w:t xml:space="preserve">+ </w:t>
        <w:tab/>
        <w:t>+</w:t>
      </w:r>
    </w:p>
    <w:p>
      <w:r>
        <w:t xml:space="preserve">+ </w:t>
        <w:tab/>
        <w:t xml:space="preserve">+ </w:t>
        <w:tab/>
        <w:t>+</w:t>
      </w:r>
    </w:p>
    <w:p>
      <w:r>
        <w:t>INTRODUCTION TO PYSPARK</w:t>
      </w:r>
    </w:p>
    <w:p>
      <w:r>
        <w:br w:type="page"/>
      </w:r>
    </w:p>
    <w:p>
      <w:pPr>
        <w:pStyle w:val="Heading1"/>
      </w:pPr>
      <w:r>
        <w:t>Slide 17</w:t>
      </w:r>
    </w:p>
    <w:p>
      <w:r>
        <w:t>Let's practice!</w:t>
        <w:br/>
        <w:t>I N T R O D U C T I O N</w:t>
        <w:tab/>
        <w:t>TO</w:t>
        <w:tab/>
        <w:t>P YS PA R K</w:t>
      </w:r>
    </w:p>
    <w:p>
      <w:r>
        <w:br w:type="page"/>
      </w:r>
    </w:p>
    <w:p>
      <w:pPr>
        <w:pStyle w:val="Heading1"/>
      </w:pPr>
      <w:r>
        <w:t>Slide 18</w:t>
      </w:r>
    </w:p>
    <w:p>
      <w:r>
        <w:t>More on Spark  DataFrames I N T R O D U C T I O N</w:t>
        <w:tab/>
        <w:t>TO</w:t>
        <w:tab/>
        <w:t>P YS PA R K</w:t>
      </w:r>
    </w:p>
    <w:p>
      <w:r>
        <w:t>Benjamin Schmidt Data Engineer</w:t>
      </w:r>
    </w:p>
    <w:p>
      <w:r>
        <w:drawing>
          <wp:inline xmlns:a="http://schemas.openxmlformats.org/drawingml/2006/main" xmlns:pic="http://schemas.openxmlformats.org/drawingml/2006/picture">
            <wp:extent cx="4114800" cy="4134775"/>
            <wp:docPr id="36" name="Picture 36"/>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4114800" cy="4134775"/>
                    </a:xfrm>
                    <a:prstGeom prst="rect"/>
                  </pic:spPr>
                </pic:pic>
              </a:graphicData>
            </a:graphic>
          </wp:inline>
        </w:drawing>
      </w:r>
    </w:p>
    <w:p>
      <w:pPr>
        <w:pStyle w:val="Caption"/>
      </w:pPr>
      <w:r>
        <w:t>object 3</w:t>
      </w:r>
    </w:p>
    <w:p>
      <w:r>
        <w:br w:type="page"/>
      </w:r>
    </w:p>
    <w:p>
      <w:pPr>
        <w:pStyle w:val="Heading1"/>
      </w:pPr>
      <w:r>
        <w:t>Slide 19</w:t>
      </w:r>
    </w:p>
    <w:p>
      <w:r>
        <w:t>Creating DataFrames from various data sources</w:t>
      </w:r>
    </w:p>
    <w:p>
      <w:r>
        <w:t>CSV Files: Common for structured,  delimited data JSON Files: Semi-structured, hierarchical  data format Parquet Files: Optimized for storage and  querying, often used in data engineering</w:t>
      </w:r>
    </w:p>
    <w:p>
      <w:r>
        <w:t>Example:</w:t>
        <w:br/>
        <w:t>spark.read.csv("path/to/file.csv")</w:t>
      </w:r>
    </w:p>
    <w:p>
      <w:r>
        <w:t>Example:</w:t>
        <w:br/>
        <w:t>spark.read.json("path/to/file.json")</w:t>
      </w:r>
    </w:p>
    <w:p>
      <w:r>
        <w:t>1 https://spark.apache.org/docs/latest/api/python/reference/pyspark.pandas/api/pyspark.pandas.read_csv</w:t>
      </w:r>
    </w:p>
    <w:p>
      <w:r>
        <w:t>Example:</w:t>
        <w:br/>
        <w:t>spark.read.parquet("path/to/file.parquet")</w:t>
      </w:r>
    </w:p>
    <w:p>
      <w:r>
        <w:t>INTRODUCTION TO PYSPARK</w:t>
      </w:r>
    </w:p>
    <w:p>
      <w:r>
        <w:drawing>
          <wp:inline xmlns:a="http://schemas.openxmlformats.org/drawingml/2006/main" xmlns:pic="http://schemas.openxmlformats.org/drawingml/2006/picture">
            <wp:extent cx="4114800" cy="3927764"/>
            <wp:docPr id="37" name="Picture 37"/>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38" name="Picture 38"/>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4114800"/>
            <wp:docPr id="39" name="Picture 39"/>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6</w:t>
      </w:r>
    </w:p>
    <w:p>
      <w:r>
        <w:drawing>
          <wp:inline xmlns:a="http://schemas.openxmlformats.org/drawingml/2006/main" xmlns:pic="http://schemas.openxmlformats.org/drawingml/2006/picture">
            <wp:extent cx="4114800" cy="3927764"/>
            <wp:docPr id="40" name="Picture 4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4114800" cy="3927764"/>
                    </a:xfrm>
                    <a:prstGeom prst="rect"/>
                  </pic:spPr>
                </pic:pic>
              </a:graphicData>
            </a:graphic>
          </wp:inline>
        </w:drawing>
      </w:r>
    </w:p>
    <w:p>
      <w:pPr>
        <w:pStyle w:val="Caption"/>
      </w:pPr>
      <w:r>
        <w:t>object 9</w:t>
      </w:r>
    </w:p>
    <w:p>
      <w:r>
        <w:drawing>
          <wp:inline xmlns:a="http://schemas.openxmlformats.org/drawingml/2006/main" xmlns:pic="http://schemas.openxmlformats.org/drawingml/2006/picture">
            <wp:extent cx="4114800" cy="4114800"/>
            <wp:docPr id="41" name="Picture 4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11</w:t>
      </w:r>
    </w:p>
    <w:p>
      <w:r>
        <w:drawing>
          <wp:inline xmlns:a="http://schemas.openxmlformats.org/drawingml/2006/main" xmlns:pic="http://schemas.openxmlformats.org/drawingml/2006/picture">
            <wp:extent cx="4114800" cy="3927764"/>
            <wp:docPr id="42" name="Picture 4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13</w:t>
      </w:r>
    </w:p>
    <w:p>
      <w:r>
        <w:br w:type="page"/>
      </w:r>
    </w:p>
    <w:p>
      <w:pPr>
        <w:pStyle w:val="Heading1"/>
      </w:pPr>
      <w:r>
        <w:t>Slide 20</w:t>
      </w:r>
    </w:p>
    <w:p>
      <w:r>
        <w:t>Schema inference and manual schema definition</w:t>
      </w:r>
    </w:p>
    <w:p>
      <w:r>
        <w:t>Spark can infer schemas from data with</w:t>
        <w:tab/>
        <w:t>inferSchema=True Manually define schema for better control - useful for fixed data structures</w:t>
      </w:r>
    </w:p>
    <w:p>
      <w:r>
        <w:t>INTRODUCTION TO PYSPARK</w:t>
      </w:r>
    </w:p>
    <w:p>
      <w:r>
        <w:drawing>
          <wp:inline xmlns:a="http://schemas.openxmlformats.org/drawingml/2006/main" xmlns:pic="http://schemas.openxmlformats.org/drawingml/2006/picture">
            <wp:extent cx="4114800" cy="3927764"/>
            <wp:docPr id="43" name="Picture 4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44" name="Picture 4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6</w:t>
      </w:r>
    </w:p>
    <w:p>
      <w:r>
        <w:br w:type="page"/>
      </w:r>
    </w:p>
    <w:p>
      <w:pPr>
        <w:pStyle w:val="Heading1"/>
      </w:pPr>
      <w:r>
        <w:t>Slide 21</w:t>
      </w:r>
    </w:p>
    <w:p>
      <w:r>
        <w:t>DataTypes in PySpark DataFrames</w:t>
      </w:r>
    </w:p>
    <w:p>
      <w:r>
        <w:t>IntegerType : Whole numbers  E.g.,</w:t>
        <w:tab/>
        <w:t>1 ,</w:t>
        <w:tab/>
        <w:t>3478 ,</w:t>
        <w:tab/>
        <w:t>-1890456 LongType: Larger whole numbers E.g., 8-byte signed numbers,</w:t>
        <w:tab/>
        <w:t>922334775806 FloatType and DoubleType: Floating-point numbers for decimal values  E.g.,</w:t>
        <w:tab/>
        <w:t>3.14159 StringType: Used for text or string data E.g.,</w:t>
        <w:tab/>
        <w:t>"This is an example of a string."</w:t>
        <w:br/>
        <w:t>...</w:t>
      </w:r>
    </w:p>
    <w:p>
      <w:r>
        <w:t>INTRODUCTION TO PYSPARK</w:t>
      </w:r>
    </w:p>
    <w:p>
      <w:r>
        <w:drawing>
          <wp:inline xmlns:a="http://schemas.openxmlformats.org/drawingml/2006/main" xmlns:pic="http://schemas.openxmlformats.org/drawingml/2006/picture">
            <wp:extent cx="4114800" cy="3927764"/>
            <wp:docPr id="45" name="Picture 4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46" name="Picture 46"/>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4114800"/>
            <wp:docPr id="47" name="Picture 4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9</w:t>
      </w:r>
    </w:p>
    <w:p>
      <w:r>
        <w:drawing>
          <wp:inline xmlns:a="http://schemas.openxmlformats.org/drawingml/2006/main" xmlns:pic="http://schemas.openxmlformats.org/drawingml/2006/picture">
            <wp:extent cx="4114800" cy="4279392"/>
            <wp:docPr id="48" name="Picture 4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114800" cy="4279392"/>
                    </a:xfrm>
                    <a:prstGeom prst="rect"/>
                  </pic:spPr>
                </pic:pic>
              </a:graphicData>
            </a:graphic>
          </wp:inline>
        </w:drawing>
      </w:r>
    </w:p>
    <w:p>
      <w:pPr>
        <w:pStyle w:val="Caption"/>
      </w:pPr>
      <w:r>
        <w:t>object 10</w:t>
      </w:r>
    </w:p>
    <w:p>
      <w:r>
        <w:drawing>
          <wp:inline xmlns:a="http://schemas.openxmlformats.org/drawingml/2006/main" xmlns:pic="http://schemas.openxmlformats.org/drawingml/2006/picture">
            <wp:extent cx="4114800" cy="4114800"/>
            <wp:docPr id="49" name="Picture 49"/>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12</w:t>
      </w:r>
    </w:p>
    <w:p>
      <w:r>
        <w:drawing>
          <wp:inline xmlns:a="http://schemas.openxmlformats.org/drawingml/2006/main" xmlns:pic="http://schemas.openxmlformats.org/drawingml/2006/picture">
            <wp:extent cx="4114800" cy="4279392"/>
            <wp:docPr id="50" name="Picture 5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114800" cy="4279392"/>
                    </a:xfrm>
                    <a:prstGeom prst="rect"/>
                  </pic:spPr>
                </pic:pic>
              </a:graphicData>
            </a:graphic>
          </wp:inline>
        </w:drawing>
      </w:r>
    </w:p>
    <w:p>
      <w:pPr>
        <w:pStyle w:val="Caption"/>
      </w:pPr>
      <w:r>
        <w:t>object 13</w:t>
      </w:r>
    </w:p>
    <w:p>
      <w:r>
        <w:drawing>
          <wp:inline xmlns:a="http://schemas.openxmlformats.org/drawingml/2006/main" xmlns:pic="http://schemas.openxmlformats.org/drawingml/2006/picture">
            <wp:extent cx="4114800" cy="3927764"/>
            <wp:docPr id="51" name="Picture 51"/>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4114800" cy="3927764"/>
                    </a:xfrm>
                    <a:prstGeom prst="rect"/>
                  </pic:spPr>
                </pic:pic>
              </a:graphicData>
            </a:graphic>
          </wp:inline>
        </w:drawing>
      </w:r>
    </w:p>
    <w:p>
      <w:pPr>
        <w:pStyle w:val="Caption"/>
      </w:pPr>
      <w:r>
        <w:t>object 15</w:t>
      </w:r>
    </w:p>
    <w:p>
      <w:r>
        <w:drawing>
          <wp:inline xmlns:a="http://schemas.openxmlformats.org/drawingml/2006/main" xmlns:pic="http://schemas.openxmlformats.org/drawingml/2006/picture">
            <wp:extent cx="4114800" cy="4279392"/>
            <wp:docPr id="52" name="Picture 5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114800" cy="4279392"/>
                    </a:xfrm>
                    <a:prstGeom prst="rect"/>
                  </pic:spPr>
                </pic:pic>
              </a:graphicData>
            </a:graphic>
          </wp:inline>
        </w:drawing>
      </w:r>
    </w:p>
    <w:p>
      <w:pPr>
        <w:pStyle w:val="Caption"/>
      </w:pPr>
      <w:r>
        <w:t>object 16</w:t>
      </w:r>
    </w:p>
    <w:p>
      <w:r>
        <w:drawing>
          <wp:inline xmlns:a="http://schemas.openxmlformats.org/drawingml/2006/main" xmlns:pic="http://schemas.openxmlformats.org/drawingml/2006/picture">
            <wp:extent cx="4114800" cy="4114800"/>
            <wp:docPr id="53" name="Picture 53"/>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14800" cy="4114800"/>
                    </a:xfrm>
                    <a:prstGeom prst="rect"/>
                  </pic:spPr>
                </pic:pic>
              </a:graphicData>
            </a:graphic>
          </wp:inline>
        </w:drawing>
      </w:r>
    </w:p>
    <w:p>
      <w:pPr>
        <w:pStyle w:val="Caption"/>
      </w:pPr>
      <w:r>
        <w:t>object 19</w:t>
      </w:r>
    </w:p>
    <w:p>
      <w:r>
        <w:br w:type="page"/>
      </w:r>
    </w:p>
    <w:p>
      <w:pPr>
        <w:pStyle w:val="Heading1"/>
      </w:pPr>
      <w:r>
        <w:t>Slide 22</w:t>
      </w:r>
    </w:p>
    <w:p>
      <w:r>
        <w:t>DataTypes Syntax for PySpark DataFrames</w:t>
      </w:r>
    </w:p>
    <w:p>
      <w:r>
        <w:t># Import the necessary types as classes  from pyspark.sql.types import (StructType,</w:t>
        <w:br/>
        <w:t>StructField, IntegerType,  StringType, ArrayType)</w:t>
        <w:br/>
        <w:br/>
        <w:t># Construct the schema  schema = StructType([</w:t>
        <w:br/>
        <w:t>StructField("id", IntegerType(),</w:t>
        <w:tab/>
        <w:t>True),  StructField("name", StringType(), True),  StructField("scores", ArrayType(IntegerType()), True)</w:t>
        <w:br/>
        <w:t>])</w:t>
        <w:br/>
        <w:br/>
        <w:t># Set the schema df = spark.createDataFrame(data, schema=schema)</w:t>
      </w:r>
    </w:p>
    <w:p>
      <w:r>
        <w:t>INTRODUCTION TO PYSPARK</w:t>
      </w:r>
    </w:p>
    <w:p>
      <w:r>
        <w:br w:type="page"/>
      </w:r>
    </w:p>
    <w:p>
      <w:pPr>
        <w:pStyle w:val="Heading1"/>
      </w:pPr>
      <w:r>
        <w:t>Slide 23</w:t>
      </w:r>
    </w:p>
    <w:p>
      <w:r>
        <w:t>DataFrame operations - selection and filtering</w:t>
      </w:r>
    </w:p>
    <w:p>
      <w:r>
        <w:t>Use</w:t>
        <w:tab/>
        <w:t>.select() to choose specific columns Use</w:t>
        <w:tab/>
        <w:t>.filter() or</w:t>
        <w:tab/>
        <w:t>.where() to filter rows based on conditions  Use</w:t>
        <w:tab/>
        <w:t>.sort() to order by a collection of columns</w:t>
        <w:br/>
        <w:t># Select and show only the name and age columns  df.select("name", "age").show()</w:t>
        <w:br/>
        <w:br/>
        <w:t># Filter on age &gt; 30  df.filter(df["age"] &gt; 30).show()</w:t>
        <w:br/>
        <w:br/>
        <w:t># Use Where to filter match a specific value  df.where(df["age"] == 30).show()</w:t>
      </w:r>
    </w:p>
    <w:p>
      <w:r>
        <w:t>INTRODUCTION TO PYSPARK</w:t>
      </w:r>
    </w:p>
    <w:p>
      <w:r>
        <w:drawing>
          <wp:inline xmlns:a="http://schemas.openxmlformats.org/drawingml/2006/main" xmlns:pic="http://schemas.openxmlformats.org/drawingml/2006/picture">
            <wp:extent cx="4114800" cy="3927764"/>
            <wp:docPr id="54" name="Picture 5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6</w:t>
      </w:r>
    </w:p>
    <w:p>
      <w:r>
        <w:drawing>
          <wp:inline xmlns:a="http://schemas.openxmlformats.org/drawingml/2006/main" xmlns:pic="http://schemas.openxmlformats.org/drawingml/2006/picture">
            <wp:extent cx="4114800" cy="4114800"/>
            <wp:docPr id="55" name="Picture 5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8</w:t>
      </w:r>
    </w:p>
    <w:p>
      <w:r>
        <w:drawing>
          <wp:inline xmlns:a="http://schemas.openxmlformats.org/drawingml/2006/main" xmlns:pic="http://schemas.openxmlformats.org/drawingml/2006/picture">
            <wp:extent cx="4114800" cy="3927764"/>
            <wp:docPr id="56" name="Picture 5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11</w:t>
      </w:r>
    </w:p>
    <w:p>
      <w:r>
        <w:br w:type="page"/>
      </w:r>
    </w:p>
    <w:p>
      <w:pPr>
        <w:pStyle w:val="Heading1"/>
      </w:pPr>
      <w:r>
        <w:t>Slide 24</w:t>
      </w:r>
    </w:p>
    <w:p>
      <w:r>
        <w:t>Sorting and dropping missing values</w:t>
      </w:r>
    </w:p>
    <w:p>
      <w:r>
        <w:t>Order data using</w:t>
        <w:tab/>
        <w:t>.sort() or</w:t>
        <w:tab/>
        <w:t>.orderBy()</w:t>
        <w:br/>
        <w:t>Use</w:t>
        <w:tab/>
        <w:t>na.drop() to remove rows with null values</w:t>
        <w:br/>
        <w:t># Sort using the age column  df.sort("age", ascending=False).show()</w:t>
        <w:br/>
        <w:br/>
        <w:t># Drop missing values  df.na.drop().show()</w:t>
      </w:r>
    </w:p>
    <w:p>
      <w:r>
        <w:t>INTRODUCTION TO PYSPARK</w:t>
      </w:r>
    </w:p>
    <w:p>
      <w:r>
        <w:drawing>
          <wp:inline xmlns:a="http://schemas.openxmlformats.org/drawingml/2006/main" xmlns:pic="http://schemas.openxmlformats.org/drawingml/2006/picture">
            <wp:extent cx="4114800" cy="3927764"/>
            <wp:docPr id="57" name="Picture 57"/>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4114800" cy="3927764"/>
                    </a:xfrm>
                    <a:prstGeom prst="rect"/>
                  </pic:spPr>
                </pic:pic>
              </a:graphicData>
            </a:graphic>
          </wp:inline>
        </w:drawing>
      </w:r>
    </w:p>
    <w:p>
      <w:pPr>
        <w:pStyle w:val="Caption"/>
      </w:pPr>
      <w:r>
        <w:t>object 4</w:t>
      </w:r>
    </w:p>
    <w:p>
      <w:r>
        <w:drawing>
          <wp:inline xmlns:a="http://schemas.openxmlformats.org/drawingml/2006/main" xmlns:pic="http://schemas.openxmlformats.org/drawingml/2006/picture">
            <wp:extent cx="4114800" cy="4114800"/>
            <wp:docPr id="58" name="Picture 58"/>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7</w:t>
      </w:r>
    </w:p>
    <w:p>
      <w:r>
        <w:br w:type="page"/>
      </w:r>
    </w:p>
    <w:p>
      <w:pPr>
        <w:pStyle w:val="Heading1"/>
      </w:pPr>
      <w:r>
        <w:t>Slide 25</w:t>
      </w:r>
    </w:p>
    <w:p>
      <w:r>
        <w:t>Cheatsheet</w:t>
      </w:r>
    </w:p>
    <w:p>
      <w:r>
        <w:t>spark.read_json() : Load data from JSON spark.read.schema() : Define schemas explicitly</w:t>
        <w:br/>
        <w:t>.na.drop() : Drop rows with missing values</w:t>
        <w:br/>
        <w:t>.select() ,</w:t>
        <w:tab/>
        <w:t>.filter() ,</w:t>
        <w:tab/>
        <w:t>.sort() ,</w:t>
        <w:tab/>
        <w:t>.orderBy() : Basic data manipulation functions</w:t>
      </w:r>
    </w:p>
    <w:p>
      <w:r>
        <w:t>INTRODUCTION TO PYSPARK</w:t>
      </w:r>
    </w:p>
    <w:p>
      <w:r>
        <w:drawing>
          <wp:inline xmlns:a="http://schemas.openxmlformats.org/drawingml/2006/main" xmlns:pic="http://schemas.openxmlformats.org/drawingml/2006/picture">
            <wp:extent cx="4114800" cy="3927764"/>
            <wp:docPr id="59" name="Picture 5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3</w:t>
      </w:r>
    </w:p>
    <w:p>
      <w:r>
        <w:drawing>
          <wp:inline xmlns:a="http://schemas.openxmlformats.org/drawingml/2006/main" xmlns:pic="http://schemas.openxmlformats.org/drawingml/2006/picture">
            <wp:extent cx="4114800" cy="4114800"/>
            <wp:docPr id="60" name="Picture 60"/>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5</w:t>
      </w:r>
    </w:p>
    <w:p>
      <w:r>
        <w:drawing>
          <wp:inline xmlns:a="http://schemas.openxmlformats.org/drawingml/2006/main" xmlns:pic="http://schemas.openxmlformats.org/drawingml/2006/picture">
            <wp:extent cx="4114800" cy="3927764"/>
            <wp:docPr id="61" name="Picture 6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3927764"/>
                    </a:xfrm>
                    <a:prstGeom prst="rect"/>
                  </pic:spPr>
                </pic:pic>
              </a:graphicData>
            </a:graphic>
          </wp:inline>
        </w:drawing>
      </w:r>
    </w:p>
    <w:p>
      <w:pPr>
        <w:pStyle w:val="Caption"/>
      </w:pPr>
      <w:r>
        <w:t>object 7</w:t>
      </w:r>
    </w:p>
    <w:p>
      <w:r>
        <w:drawing>
          <wp:inline xmlns:a="http://schemas.openxmlformats.org/drawingml/2006/main" xmlns:pic="http://schemas.openxmlformats.org/drawingml/2006/picture">
            <wp:extent cx="4114800" cy="4114800"/>
            <wp:docPr id="62" name="Picture 6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4114800"/>
                    </a:xfrm>
                    <a:prstGeom prst="rect"/>
                  </pic:spPr>
                </pic:pic>
              </a:graphicData>
            </a:graphic>
          </wp:inline>
        </w:drawing>
      </w:r>
    </w:p>
    <w:p>
      <w:pPr>
        <w:pStyle w:val="Caption"/>
      </w:pPr>
      <w:r>
        <w:t>object 9</w:t>
      </w:r>
    </w:p>
    <w:p>
      <w:r>
        <w:br w:type="page"/>
      </w:r>
    </w:p>
    <w:p>
      <w:pPr>
        <w:pStyle w:val="Heading1"/>
      </w:pPr>
      <w:r>
        <w:t>Slide 26</w:t>
      </w:r>
    </w:p>
    <w:p>
      <w:r>
        <w:t>Let's practice!</w:t>
        <w:br/>
        <w:t>I N T R O D U C T I O N</w:t>
        <w:tab/>
        <w:t>TO</w:t>
        <w:tab/>
        <w:t>P YS PA R 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