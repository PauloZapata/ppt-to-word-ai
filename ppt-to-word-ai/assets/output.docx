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**Introducción a PySpark para universitarios**</w:t>
      </w:r>
    </w:p>
    <w:p>
      <w:r>
        <w:t>PySpark es una herramienta de procesamiento de datos distribuido que se utiliza para analizar grandes conjuntos de datos. En esta introducción, exploraremos los conceptos básicos de PySpark y cómo utilizar sus funcionalidades para trabajar con datos.</w:t>
      </w:r>
    </w:p>
    <w:p>
      <w:r>
        <w:t>**¿Qué es PySpark?**</w:t>
      </w:r>
    </w:p>
    <w:p>
      <w:r>
        <w:t>PySpark es un framework de procesamiento de datos distribuido que se basa en el motor Apache Spark. Permite manipular grandes conjuntos de datos utilizando sintaxis SQL y Python. Es ideal para análisis de big data, machine learning y ETL (Extract, Transform, Load).</w:t>
      </w:r>
    </w:p>
    <w:p>
      <w:r>
        <w:t>**Uso de PySpark**</w:t>
      </w:r>
    </w:p>
    <w:p>
      <w:r>
        <w:t>PySpark se utiliza en varios contextos:</w:t>
      </w:r>
    </w:p>
    <w:p>
      <w:r>
        <w:t>* Análisis de grandes conjuntos de datos</w:t>
      </w:r>
    </w:p>
    <w:p>
      <w:r>
        <w:t>* Procesamiento de datos distribuido</w:t>
      </w:r>
    </w:p>
    <w:p>
      <w:r>
        <w:t>* Streaming de datos en tiempo real</w:t>
      </w:r>
    </w:p>
    <w:p>
      <w:r>
        <w:t>* Machine learning en grandes conjuntos de datos</w:t>
      </w:r>
    </w:p>
    <w:p>
      <w:r>
        <w:t>* Creación de pipelines ETL y ELT</w:t>
      </w:r>
    </w:p>
    <w:p>
      <w:r>
        <w:t>**Clúster Spark**</w:t>
      </w:r>
    </w:p>
    <w:p>
      <w:r>
        <w:t>Un clúster Spark consta de un nodo maestro y varios nodos trabajadores. El nodo maestro gestiona el clúster, coordina tareas y programa jobs. Los nodos trabajadores ejecutan las tareas asignadas por el nodo maestro.</w:t>
      </w:r>
    </w:p>
    <w:p>
      <w:r>
        <w:t>**SparkSession**</w:t>
      </w:r>
    </w:p>
    <w:p>
      <w:r>
        <w:t>La sesión Spark es la puerta de entrada para utilizar PySpark. Se utiliza para acceder al clúster Spark y realizar operaciones de procesamiento de datos.</w:t>
      </w:r>
    </w:p>
    <w:p>
      <w:r>
        <w:t>**DataFrames en PySpark**</w:t>
      </w:r>
    </w:p>
    <w:p>
      <w:r>
        <w:t>Los DataFrames en PySpark son similares a las tablas de SQL o los dataframes de Pandas. Permite realizar operaciones de análisis de datos utilizando sintaxis SQL y Python.</w:t>
      </w:r>
    </w:p>
    <w:p>
      <w:r>
        <w:t>**Creación de DataFrames**</w:t>
      </w:r>
    </w:p>
    <w:p>
      <w:r>
        <w:t>Se pueden crear DataFrames a partir de archivos de datos, como CSV, JSON y Parquet.</w:t>
      </w:r>
    </w:p>
    <w:p>
      <w:r>
        <w:t>**Análisis básico de DataFrames**</w:t>
      </w:r>
    </w:p>
    <w:p>
      <w:r>
        <w:t>Se pueden realizar operaciones básicas con DataFrames, como contar filas, filtrar y agrupar datos.</w:t>
      </w:r>
    </w:p>
    <w:p>
      <w:r>
        <w:t>**Funciones clave para análisis de DataFrames**</w:t>
      </w:r>
    </w:p>
    <w:p>
      <w:r>
        <w:t>* `select`: Selecciona columnas específicas</w:t>
      </w:r>
    </w:p>
    <w:p>
      <w:r>
        <w:t>* `filter`: Filtra filas basadas en condiciones</w:t>
      </w:r>
    </w:p>
    <w:p>
      <w:r>
        <w:t>* `groupBy`: Agrupa filas basada en una o más columnas</w:t>
      </w:r>
    </w:p>
    <w:p>
      <w:r>
        <w:t>* `agg`: Aplica funciones agregadas a datos agrupados</w:t>
      </w:r>
    </w:p>
    <w:p>
      <w:r>
        <w:t>**Ejemplos y práctica**</w:t>
      </w:r>
    </w:p>
    <w:p>
      <w:r>
        <w:t>En esta introducción, hemos explorado los conceptos básicos de PySpark y cómo utilizar sus funcionalidades para trabajar con datos. Ahora es el momento de practicar y experimentar con PySpark en tu propio proyecto.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